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37951-2020 i Varbergs kommun</w:t>
      </w:r>
    </w:p>
    <w:p>
      <w:r>
        <w:t>Detta dokument behandlar höga naturvärden i avverkningsamälan A 37951-2020 i Varbergs kommun. Denna avverkningsanmälan inkom 2020-08-14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fiskmås (NT, §4), sävsparv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37951-2020.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6349853, E 363725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Fiskmås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