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57564-2022 i Varbergs kommun</w:t>
      </w:r>
    </w:p>
    <w:p>
      <w:r>
        <w:t>Detta dokument behandlar höga naturvärden i avverkningsamälan A 57564-2022 i Varbergs kommun. Denna avverkningsanmälan inkom 2022-12-01 och omfattar 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57564-2022.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6334442, E 351979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